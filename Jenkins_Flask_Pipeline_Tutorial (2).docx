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41FDA" w14:textId="77777777" w:rsidR="00AE4091" w:rsidRDefault="00000000">
      <w:pPr>
        <w:pStyle w:val="Title"/>
      </w:pPr>
      <w:r>
        <w:t>Step-by-Step Guide: Jenkins Pipeline for Python Flask App (Windows)</w:t>
      </w:r>
    </w:p>
    <w:p w14:paraId="1F06C3FE" w14:textId="77777777" w:rsidR="00AE4091" w:rsidRDefault="00000000">
      <w:pPr>
        <w:pStyle w:val="Heading1"/>
      </w:pPr>
      <w:r>
        <w:t>1. Project Folder Structure</w:t>
      </w:r>
    </w:p>
    <w:p w14:paraId="619999EC" w14:textId="77777777" w:rsidR="00AE4091" w:rsidRDefault="00000000">
      <w:r>
        <w:br/>
        <w:t>Create the following structure in your GitHub repository:</w:t>
      </w:r>
      <w:r>
        <w:br/>
      </w:r>
      <w:r>
        <w:br/>
        <w:t>Pipelining_pythonApp/</w:t>
      </w:r>
      <w:r>
        <w:br/>
        <w:t>├── model.py</w:t>
      </w:r>
      <w:r>
        <w:br/>
        <w:t>├── app.py</w:t>
      </w:r>
      <w:r>
        <w:br/>
        <w:t>├── data.csv</w:t>
      </w:r>
      <w:r>
        <w:br/>
        <w:t>├── requirements.txt</w:t>
      </w:r>
      <w:r>
        <w:br/>
        <w:t>├── Jenkinsfile</w:t>
      </w:r>
      <w:r>
        <w:br/>
        <w:t>└── templates/</w:t>
      </w:r>
      <w:r>
        <w:br/>
        <w:t xml:space="preserve">    └── index.html</w:t>
      </w:r>
      <w:r>
        <w:br/>
      </w:r>
    </w:p>
    <w:p w14:paraId="5CB2EAD8" w14:textId="77777777" w:rsidR="00AE4091" w:rsidRDefault="00000000">
      <w:pPr>
        <w:pStyle w:val="Heading1"/>
      </w:pPr>
      <w:r>
        <w:t>2. Sample File Contents</w:t>
      </w:r>
    </w:p>
    <w:p w14:paraId="187205D5" w14:textId="77777777" w:rsidR="008F4DB0" w:rsidRDefault="008F4DB0" w:rsidP="008F4DB0">
      <w:pPr>
        <w:pStyle w:val="Heading1"/>
      </w:pPr>
      <w:r>
        <w:t>data.csv – Training Dataset</w:t>
      </w:r>
    </w:p>
    <w:p w14:paraId="69566CB5" w14:textId="77777777" w:rsidR="008F4DB0" w:rsidRDefault="008F4DB0" w:rsidP="008F4DB0">
      <w:r>
        <w:t>A sample CSV file with more data points to help the neural network learn the addition pattern better:</w:t>
      </w:r>
      <w:r>
        <w:br/>
      </w:r>
      <w:r>
        <w:br/>
        <w:t>Feature1,Feature2,Output</w:t>
      </w:r>
      <w:r>
        <w:br/>
        <w:t>0,0,0</w:t>
      </w:r>
      <w:r>
        <w:br/>
        <w:t>1,1,2</w:t>
      </w:r>
      <w:r>
        <w:br/>
        <w:t>2,2,4</w:t>
      </w:r>
      <w:r>
        <w:br/>
        <w:t>3,3,6</w:t>
      </w:r>
      <w:r>
        <w:br/>
        <w:t>4,4,8</w:t>
      </w:r>
      <w:r>
        <w:br/>
        <w:t>5,5,10</w:t>
      </w:r>
      <w:r>
        <w:br/>
        <w:t>6,6,12</w:t>
      </w:r>
      <w:r>
        <w:br/>
        <w:t>7,7,14</w:t>
      </w:r>
      <w:r>
        <w:br/>
        <w:t>8,8,16</w:t>
      </w:r>
      <w:r>
        <w:br/>
        <w:t>9,9,18</w:t>
      </w:r>
      <w:r>
        <w:br/>
        <w:t>10,10,20</w:t>
      </w:r>
      <w:r>
        <w:br/>
        <w:t>1,2,3</w:t>
      </w:r>
      <w:r>
        <w:br/>
        <w:t>2,3,5</w:t>
      </w:r>
      <w:r>
        <w:br/>
        <w:t>3,4,7</w:t>
      </w:r>
      <w:r>
        <w:br/>
      </w:r>
      <w:r>
        <w:lastRenderedPageBreak/>
        <w:t>4,5,9</w:t>
      </w:r>
      <w:r>
        <w:br/>
        <w:t>5,6,11</w:t>
      </w:r>
      <w:r>
        <w:br/>
        <w:t>6,7,13</w:t>
      </w:r>
      <w:r>
        <w:br/>
        <w:t>7,8,15</w:t>
      </w:r>
      <w:r>
        <w:br/>
        <w:t>8,9,17</w:t>
      </w:r>
      <w:r>
        <w:br/>
        <w:t>9,10,19</w:t>
      </w:r>
      <w:r>
        <w:br/>
        <w:t>10,5,15</w:t>
      </w:r>
      <w:r>
        <w:br/>
        <w:t>2,6,8</w:t>
      </w:r>
      <w:r>
        <w:br/>
        <w:t>3,7,10</w:t>
      </w:r>
    </w:p>
    <w:p w14:paraId="33953BAA" w14:textId="77777777" w:rsidR="008F4DB0" w:rsidRDefault="008F4DB0" w:rsidP="008F4DB0">
      <w:pPr>
        <w:pStyle w:val="Heading1"/>
      </w:pPr>
      <w:r>
        <w:t>model.py – Neural Network Training</w:t>
      </w:r>
    </w:p>
    <w:p w14:paraId="7F1EAF69" w14:textId="77777777" w:rsidR="008F4DB0" w:rsidRDefault="008F4DB0" w:rsidP="008F4DB0">
      <w:r>
        <w:t>This file loads the dataset and trains a neural network model using Keras:</w:t>
      </w:r>
    </w:p>
    <w:p w14:paraId="573C5A5C" w14:textId="77777777" w:rsidR="008F4DB0" w:rsidRDefault="008F4DB0" w:rsidP="008F4DB0">
      <w:pPr>
        <w:pStyle w:val="IntenseQuote"/>
      </w:pPr>
      <w:r>
        <w:br/>
        <w:t>import pandas as pd</w:t>
      </w:r>
      <w:r>
        <w:br/>
        <w:t>import numpy as np</w:t>
      </w:r>
      <w:r>
        <w:br/>
        <w:t>from tensorflow.keras.models import Sequential</w:t>
      </w:r>
      <w:r>
        <w:br/>
        <w:t>from tensorflow.keras.layers import Dense</w:t>
      </w:r>
      <w:r>
        <w:br/>
      </w:r>
      <w:r>
        <w:br/>
        <w:t>def train_model():</w:t>
      </w:r>
      <w:r>
        <w:br/>
        <w:t xml:space="preserve">    df = pd.read_csv('data.csv')</w:t>
      </w:r>
      <w:r>
        <w:br/>
        <w:t xml:space="preserve">    X = df[['Feature1', 'Feature2']].values</w:t>
      </w:r>
      <w:r>
        <w:br/>
        <w:t xml:space="preserve">    y = df[['Output']].values</w:t>
      </w:r>
      <w:r>
        <w:br/>
      </w:r>
      <w:r>
        <w:br/>
        <w:t xml:space="preserve">    model = Sequential()</w:t>
      </w:r>
      <w:r>
        <w:br/>
        <w:t xml:space="preserve">    model.add(Dense(32, input_dim=2, activation='linear'))</w:t>
      </w:r>
      <w:r>
        <w:br/>
        <w:t xml:space="preserve">    model.add(Dense(16, activation='relu'))</w:t>
      </w:r>
      <w:r>
        <w:br/>
        <w:t xml:space="preserve">    model.add(Dense(1))</w:t>
      </w:r>
      <w:r>
        <w:br/>
      </w:r>
      <w:r>
        <w:br/>
        <w:t xml:space="preserve">    model.compile(optimizer='adam', loss='mean_squared_error')</w:t>
      </w:r>
      <w:r>
        <w:br/>
        <w:t xml:space="preserve">    model.fit(X, y, epochs=1000, verbose=0)</w:t>
      </w:r>
      <w:r>
        <w:br/>
      </w:r>
      <w:r>
        <w:br/>
        <w:t xml:space="preserve">    return model</w:t>
      </w:r>
      <w:r>
        <w:br/>
      </w:r>
    </w:p>
    <w:p w14:paraId="41636825" w14:textId="77777777" w:rsidR="008F4DB0" w:rsidRDefault="008F4DB0" w:rsidP="008F4DB0">
      <w:pPr>
        <w:pStyle w:val="Heading1"/>
      </w:pPr>
      <w:r>
        <w:t>app.py – Flask Web Server</w:t>
      </w:r>
    </w:p>
    <w:p w14:paraId="1D9F1C6D" w14:textId="77777777" w:rsidR="008F4DB0" w:rsidRDefault="008F4DB0" w:rsidP="008F4DB0">
      <w:r>
        <w:t>This file sets up the web application, loads the model, accepts user input, and displays prediction:</w:t>
      </w:r>
    </w:p>
    <w:p w14:paraId="7C1231EC" w14:textId="77777777" w:rsidR="008F4DB0" w:rsidRDefault="008F4DB0" w:rsidP="008F4DB0">
      <w:pPr>
        <w:pStyle w:val="IntenseQuote"/>
      </w:pPr>
      <w:r>
        <w:br/>
        <w:t>from flask import Flask, request, render_template</w:t>
      </w:r>
      <w:r>
        <w:br/>
      </w:r>
      <w:r>
        <w:lastRenderedPageBreak/>
        <w:t>from model import train_model</w:t>
      </w:r>
      <w:r>
        <w:br/>
        <w:t>import numpy as np</w:t>
      </w:r>
      <w:r>
        <w:br/>
      </w:r>
      <w:r>
        <w:br/>
        <w:t>app = Flask(__name__)</w:t>
      </w:r>
      <w:r>
        <w:br/>
        <w:t>model = train_model()</w:t>
      </w:r>
      <w:r>
        <w:br/>
      </w:r>
      <w:r>
        <w:br/>
        <w:t>@app.route('/', methods=['GET', 'POST'])</w:t>
      </w:r>
      <w:r>
        <w:br/>
        <w:t>def home():</w:t>
      </w:r>
      <w:r>
        <w:br/>
        <w:t xml:space="preserve">    result = None</w:t>
      </w:r>
      <w:r>
        <w:br/>
        <w:t xml:space="preserve">    if request.method == 'POST':</w:t>
      </w:r>
      <w:r>
        <w:br/>
        <w:t xml:space="preserve">        try:</w:t>
      </w:r>
      <w:r>
        <w:br/>
        <w:t xml:space="preserve">            num1 = float(request.form['num1'])</w:t>
      </w:r>
      <w:r>
        <w:br/>
        <w:t xml:space="preserve">            num2 = float(request.form['num2'])</w:t>
      </w:r>
      <w:r>
        <w:br/>
        <w:t xml:space="preserve">            input_data = np.array([[num1, num2]])</w:t>
      </w:r>
      <w:r>
        <w:br/>
        <w:t xml:space="preserve">            prediction = model.predict(input_data, verbose=0)</w:t>
      </w:r>
      <w:r>
        <w:br/>
        <w:t xml:space="preserve">            result = f"Predicted Sum: {prediction[0][0]:.2f}"</w:t>
      </w:r>
      <w:r>
        <w:br/>
        <w:t xml:space="preserve">        except:</w:t>
      </w:r>
      <w:r>
        <w:br/>
        <w:t xml:space="preserve">            result = "Invalid input. Please enter valid numbers."</w:t>
      </w:r>
      <w:r>
        <w:br/>
        <w:t xml:space="preserve">    return render_template('index.html', result=result)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</w:r>
    </w:p>
    <w:p w14:paraId="61123101" w14:textId="77777777" w:rsidR="008F4DB0" w:rsidRDefault="008F4DB0" w:rsidP="008F4DB0">
      <w:pPr>
        <w:pStyle w:val="Heading1"/>
      </w:pPr>
      <w:r>
        <w:t>templates/index.html – Web Form</w:t>
      </w:r>
    </w:p>
    <w:p w14:paraId="11EEE063" w14:textId="77777777" w:rsidR="008F4DB0" w:rsidRDefault="008F4DB0" w:rsidP="008F4DB0">
      <w:r>
        <w:t>This HTML page contains a form for user input and displays the prediction result:</w:t>
      </w:r>
    </w:p>
    <w:p w14:paraId="037C128F" w14:textId="1422F475" w:rsidR="00AE4091" w:rsidRDefault="008F4DB0" w:rsidP="008F4DB0">
      <w:r>
        <w:br/>
        <w:t>&lt;!DOCTYPE html&gt;</w:t>
      </w:r>
      <w:r>
        <w:br/>
        <w:t>&lt;html&gt;</w:t>
      </w:r>
      <w:r>
        <w:br/>
        <w:t>&lt;head&gt;</w:t>
      </w:r>
      <w:r>
        <w:br/>
        <w:t xml:space="preserve">    &lt;title&gt;Neural Network Web App&lt;/title&gt;</w:t>
      </w:r>
      <w:r>
        <w:br/>
        <w:t>&lt;/head&gt;</w:t>
      </w:r>
      <w:r>
        <w:br/>
        <w:t>&lt;body&gt;</w:t>
      </w:r>
      <w:r>
        <w:br/>
        <w:t xml:space="preserve">    &lt;h2&gt;Enter two numbers to add:&lt;/h2&gt;</w:t>
      </w:r>
      <w:r>
        <w:br/>
        <w:t xml:space="preserve">    &lt;form method="POST"&gt;</w:t>
      </w:r>
      <w:r>
        <w:br/>
        <w:t xml:space="preserve">        Number 1: &lt;input type="text" name="num1"&gt;&lt;br&gt;&lt;br&gt;</w:t>
      </w:r>
      <w:r>
        <w:br/>
        <w:t xml:space="preserve">        Number 2: &lt;input type="text" name="num2"&gt;&lt;br&gt;&lt;br&gt;</w:t>
      </w:r>
      <w:r>
        <w:br/>
        <w:t xml:space="preserve">        &lt;input type="submit" value="Predict"&gt;</w:t>
      </w:r>
      <w:r>
        <w:br/>
        <w:t xml:space="preserve">    &lt;/form&gt;</w:t>
      </w:r>
      <w:r>
        <w:br/>
      </w:r>
      <w:r>
        <w:br/>
        <w:t xml:space="preserve">    {% if result %}</w:t>
      </w:r>
      <w:r>
        <w:br/>
      </w:r>
      <w:r>
        <w:lastRenderedPageBreak/>
        <w:t xml:space="preserve">        &lt;h3&gt;{{ result }}&lt;/h3&gt;</w:t>
      </w:r>
      <w:r>
        <w:br/>
        <w:t xml:space="preserve">    {% endif %}</w:t>
      </w:r>
      <w:r>
        <w:br/>
        <w:t>&lt;/body&gt;</w:t>
      </w:r>
      <w:r>
        <w:br/>
        <w:t>&lt;/html&gt;</w:t>
      </w:r>
      <w:r>
        <w:br/>
      </w:r>
      <w:r w:rsidR="00000000">
        <w:br/>
      </w:r>
    </w:p>
    <w:p w14:paraId="49E0BB89" w14:textId="1FD76016" w:rsidR="00AE4091" w:rsidRDefault="00000000">
      <w:pPr>
        <w:pStyle w:val="Heading1"/>
      </w:pPr>
      <w:r>
        <w:t>Jenkinsfile (Windows-compatible)</w:t>
      </w:r>
    </w:p>
    <w:p w14:paraId="4D874A77" w14:textId="77777777" w:rsidR="00AE4091" w:rsidRDefault="00000000">
      <w:r>
        <w:br/>
        <w:t>pipeline {</w:t>
      </w:r>
      <w:r>
        <w:br/>
        <w:t xml:space="preserve">    agent any</w:t>
      </w:r>
      <w:r>
        <w:br/>
      </w:r>
      <w:r>
        <w:br/>
        <w:t xml:space="preserve">    environment {</w:t>
      </w:r>
      <w:r>
        <w:br/>
        <w:t xml:space="preserve">        VENV = "venv"</w:t>
      </w:r>
      <w:r>
        <w:br/>
        <w:t xml:space="preserve">    }</w:t>
      </w:r>
      <w:r>
        <w:br/>
      </w:r>
      <w:r>
        <w:br/>
        <w:t xml:space="preserve">    stages {</w:t>
      </w:r>
      <w:r>
        <w:br/>
        <w:t xml:space="preserve">        stage('Clone GitHub Repo') {</w:t>
      </w:r>
      <w:r>
        <w:br/>
        <w:t xml:space="preserve">            steps {</w:t>
      </w:r>
      <w:r>
        <w:br/>
        <w:t xml:space="preserve">                git branch: 'main', credentialsId: 'github-https', url: 'https://github.com/your-username/Pipelining_pythonApp.git'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stage('Set Up Python Virtual Environment') {</w:t>
      </w:r>
      <w:r>
        <w:br/>
        <w:t xml:space="preserve">            steps {</w:t>
      </w:r>
      <w:r>
        <w:br/>
        <w:t xml:space="preserve">                bat '"C:\\Users\\your-username\\AppData\\Local\\Programs\\Python\\Python310\\python.exe" -m venv venv'</w:t>
      </w:r>
      <w:r>
        <w:br/>
        <w:t xml:space="preserve">                bat '.\\venv\\Scripts\\python.exe -m pip install --upgrade pip'</w:t>
      </w:r>
      <w:r>
        <w:br/>
        <w:t xml:space="preserve">                bat '.\\venv\\Scripts\\pip install -r requirements.txt'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stage('Run Flask App') {</w:t>
      </w:r>
      <w:r>
        <w:br/>
        <w:t xml:space="preserve">            steps {</w:t>
      </w:r>
      <w:r>
        <w:br/>
        <w:t xml:space="preserve">                bat '.\\venv\\Scripts\\python app.py'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A408CF2" w14:textId="77777777" w:rsidR="00AE4091" w:rsidRDefault="00000000">
      <w:pPr>
        <w:pStyle w:val="Heading1"/>
      </w:pPr>
      <w:r>
        <w:lastRenderedPageBreak/>
        <w:t>5. Jenkins Configuration (Windows)</w:t>
      </w:r>
    </w:p>
    <w:p w14:paraId="210AB343" w14:textId="77777777" w:rsidR="0044178F" w:rsidRDefault="00000000">
      <w:r>
        <w:br/>
        <w:t>1. Install Jenkins and Git on your Windows machine.</w:t>
      </w:r>
      <w:r>
        <w:br/>
        <w:t>2. Add Python to your system PATH or use full path as in Jenkinsfile.</w:t>
      </w:r>
      <w:r>
        <w:br/>
        <w:t>3. Open Jenkins → Manage Jenkins → Credentials → Add Credentials.</w:t>
      </w:r>
    </w:p>
    <w:p w14:paraId="2CED03BC" w14:textId="77777777" w:rsidR="0044178F" w:rsidRPr="0044178F" w:rsidRDefault="0044178F" w:rsidP="0044178F">
      <w:pPr>
        <w:rPr>
          <w:b/>
          <w:bCs/>
          <w:lang w:val="en-IN"/>
        </w:rPr>
      </w:pPr>
      <w:r w:rsidRPr="0044178F">
        <w:rPr>
          <w:rFonts w:ascii="Segoe UI Symbol" w:hAnsi="Segoe UI Symbol" w:cs="Segoe UI Symbol"/>
          <w:b/>
          <w:bCs/>
          <w:lang w:val="en-IN"/>
        </w:rPr>
        <w:t>🛠</w:t>
      </w:r>
      <w:r w:rsidRPr="0044178F">
        <w:rPr>
          <w:b/>
          <w:bCs/>
          <w:lang w:val="en-IN"/>
        </w:rPr>
        <w:t xml:space="preserve"> Generate GitHub PAT:</w:t>
      </w:r>
    </w:p>
    <w:p w14:paraId="1BB51DBD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 xml:space="preserve">Go to </w:t>
      </w:r>
      <w:hyperlink r:id="rId6" w:tgtFrame="_new" w:history="1">
        <w:r w:rsidRPr="0044178F">
          <w:rPr>
            <w:rStyle w:val="Hyperlink"/>
            <w:lang w:val="en-IN"/>
          </w:rPr>
          <w:t>https://github.com</w:t>
        </w:r>
      </w:hyperlink>
      <w:r w:rsidRPr="0044178F">
        <w:rPr>
          <w:lang w:val="en-IN"/>
        </w:rPr>
        <w:t xml:space="preserve"> and log into your account.</w:t>
      </w:r>
    </w:p>
    <w:p w14:paraId="0E42985B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 xml:space="preserve">Click on your profile picture → </w:t>
      </w:r>
      <w:r w:rsidRPr="0044178F">
        <w:rPr>
          <w:b/>
          <w:bCs/>
          <w:lang w:val="en-IN"/>
        </w:rPr>
        <w:t>Settings</w:t>
      </w:r>
      <w:r w:rsidRPr="0044178F">
        <w:rPr>
          <w:lang w:val="en-IN"/>
        </w:rPr>
        <w:t>.</w:t>
      </w:r>
    </w:p>
    <w:p w14:paraId="2BDB937B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 xml:space="preserve">Scroll down → </w:t>
      </w:r>
      <w:r w:rsidRPr="0044178F">
        <w:rPr>
          <w:b/>
          <w:bCs/>
          <w:lang w:val="en-IN"/>
        </w:rPr>
        <w:t>Developer settings</w:t>
      </w:r>
      <w:r w:rsidRPr="0044178F">
        <w:rPr>
          <w:lang w:val="en-IN"/>
        </w:rPr>
        <w:t xml:space="preserve"> → </w:t>
      </w:r>
      <w:r w:rsidRPr="0044178F">
        <w:rPr>
          <w:b/>
          <w:bCs/>
          <w:lang w:val="en-IN"/>
        </w:rPr>
        <w:t>Personal access tokens</w:t>
      </w:r>
      <w:r w:rsidRPr="0044178F">
        <w:rPr>
          <w:lang w:val="en-IN"/>
        </w:rPr>
        <w:t xml:space="preserve"> → </w:t>
      </w:r>
      <w:r w:rsidRPr="0044178F">
        <w:rPr>
          <w:b/>
          <w:bCs/>
          <w:lang w:val="en-IN"/>
        </w:rPr>
        <w:t>Tokens (classic)</w:t>
      </w:r>
      <w:r w:rsidRPr="0044178F">
        <w:rPr>
          <w:lang w:val="en-IN"/>
        </w:rPr>
        <w:t>.</w:t>
      </w:r>
    </w:p>
    <w:p w14:paraId="21B5A6E8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 xml:space="preserve">Click </w:t>
      </w:r>
      <w:r w:rsidRPr="0044178F">
        <w:rPr>
          <w:b/>
          <w:bCs/>
          <w:lang w:val="en-IN"/>
        </w:rPr>
        <w:t>Generate new token (classic)</w:t>
      </w:r>
      <w:r w:rsidRPr="0044178F">
        <w:rPr>
          <w:lang w:val="en-IN"/>
        </w:rPr>
        <w:t>.</w:t>
      </w:r>
    </w:p>
    <w:p w14:paraId="50D0E839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>Give it a name (e.g., "Jenkins Access Token").</w:t>
      </w:r>
    </w:p>
    <w:p w14:paraId="7969B9A8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>Set expiration: (30 or 90 days is common).</w:t>
      </w:r>
    </w:p>
    <w:p w14:paraId="680451E6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>Check scopes (permissions):</w:t>
      </w:r>
    </w:p>
    <w:p w14:paraId="08C6C5BE" w14:textId="77777777" w:rsidR="0044178F" w:rsidRPr="0044178F" w:rsidRDefault="0044178F" w:rsidP="0044178F">
      <w:pPr>
        <w:numPr>
          <w:ilvl w:val="1"/>
          <w:numId w:val="11"/>
        </w:numPr>
        <w:rPr>
          <w:lang w:val="en-IN"/>
        </w:rPr>
      </w:pPr>
      <w:r w:rsidRPr="0044178F">
        <w:rPr>
          <w:rFonts w:ascii="Segoe UI Emoji" w:hAnsi="Segoe UI Emoji" w:cs="Segoe UI Emoji"/>
          <w:lang w:val="en-IN"/>
        </w:rPr>
        <w:t>✅</w:t>
      </w:r>
      <w:r w:rsidRPr="0044178F">
        <w:rPr>
          <w:lang w:val="en-IN"/>
        </w:rPr>
        <w:t xml:space="preserve"> repo (Full control of private repositories)</w:t>
      </w:r>
    </w:p>
    <w:p w14:paraId="4C9CADB0" w14:textId="77777777" w:rsidR="0044178F" w:rsidRPr="0044178F" w:rsidRDefault="0044178F" w:rsidP="0044178F">
      <w:pPr>
        <w:numPr>
          <w:ilvl w:val="1"/>
          <w:numId w:val="11"/>
        </w:numPr>
        <w:rPr>
          <w:lang w:val="en-IN"/>
        </w:rPr>
      </w:pPr>
      <w:r w:rsidRPr="0044178F">
        <w:rPr>
          <w:rFonts w:ascii="Segoe UI Emoji" w:hAnsi="Segoe UI Emoji" w:cs="Segoe UI Emoji"/>
          <w:lang w:val="en-IN"/>
        </w:rPr>
        <w:t>✅</w:t>
      </w:r>
      <w:r w:rsidRPr="0044178F">
        <w:rPr>
          <w:lang w:val="en-IN"/>
        </w:rPr>
        <w:t xml:space="preserve"> workflow (Optional)</w:t>
      </w:r>
    </w:p>
    <w:p w14:paraId="31C02476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 xml:space="preserve">Click </w:t>
      </w:r>
      <w:r w:rsidRPr="0044178F">
        <w:rPr>
          <w:b/>
          <w:bCs/>
          <w:lang w:val="en-IN"/>
        </w:rPr>
        <w:t>Generate token</w:t>
      </w:r>
      <w:r w:rsidRPr="0044178F">
        <w:rPr>
          <w:lang w:val="en-IN"/>
        </w:rPr>
        <w:t>.</w:t>
      </w:r>
    </w:p>
    <w:p w14:paraId="33438F72" w14:textId="77777777" w:rsidR="0044178F" w:rsidRPr="0044178F" w:rsidRDefault="0044178F" w:rsidP="0044178F">
      <w:pPr>
        <w:numPr>
          <w:ilvl w:val="0"/>
          <w:numId w:val="11"/>
        </w:numPr>
        <w:rPr>
          <w:lang w:val="en-IN"/>
        </w:rPr>
      </w:pPr>
      <w:r w:rsidRPr="0044178F">
        <w:rPr>
          <w:lang w:val="en-IN"/>
        </w:rPr>
        <w:t xml:space="preserve">Copy the token — </w:t>
      </w:r>
      <w:r w:rsidRPr="0044178F">
        <w:rPr>
          <w:b/>
          <w:bCs/>
          <w:lang w:val="en-IN"/>
        </w:rPr>
        <w:t>this is the only time GitHub will show it.</w:t>
      </w:r>
    </w:p>
    <w:p w14:paraId="73DC5814" w14:textId="5BD497A5" w:rsidR="008F4DB0" w:rsidRDefault="00000000">
      <w:r>
        <w:br/>
        <w:t xml:space="preserve">   - Kind: Username with password</w:t>
      </w:r>
      <w:r>
        <w:br/>
        <w:t xml:space="preserve">   - Username: your GitHub username</w:t>
      </w:r>
      <w:r>
        <w:br/>
        <w:t xml:space="preserve">   - Password: GitHub Personal Access Token (PAT)</w:t>
      </w:r>
      <w:r>
        <w:br/>
        <w:t xml:space="preserve">   - ID: github-https</w:t>
      </w:r>
    </w:p>
    <w:p w14:paraId="796C1852" w14:textId="4DEF6F62" w:rsidR="00AE4091" w:rsidRDefault="00000000">
      <w:r>
        <w:br/>
        <w:t>4. Create a new pipeline job.</w:t>
      </w:r>
      <w:r>
        <w:br/>
        <w:t>5. Choose "Pipeline script from SCM", use Git and paste your repo URL.</w:t>
      </w:r>
      <w:r>
        <w:br/>
        <w:t>6. Ensure the branch is set to */main.</w:t>
      </w:r>
      <w:r>
        <w:br/>
        <w:t>7. Build the job and monitor Console Output.</w:t>
      </w:r>
      <w:r>
        <w:br/>
        <w:t>8. Wait for pip installations (TensorFlow may take 3–10 mins).</w:t>
      </w:r>
      <w:r>
        <w:br/>
        <w:t xml:space="preserve">9. Flask app will start </w:t>
      </w:r>
      <w:r w:rsidR="004E4A13">
        <w:t>with respective url  in console output and you have to manually end the task when done.</w:t>
      </w:r>
      <w:r>
        <w:br/>
      </w:r>
    </w:p>
    <w:sectPr w:rsidR="00AE4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AB7F2D"/>
    <w:multiLevelType w:val="multilevel"/>
    <w:tmpl w:val="68AE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C2829"/>
    <w:multiLevelType w:val="hybridMultilevel"/>
    <w:tmpl w:val="D4FC81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1342">
    <w:abstractNumId w:val="8"/>
  </w:num>
  <w:num w:numId="2" w16cid:durableId="1153831861">
    <w:abstractNumId w:val="6"/>
  </w:num>
  <w:num w:numId="3" w16cid:durableId="585966238">
    <w:abstractNumId w:val="5"/>
  </w:num>
  <w:num w:numId="4" w16cid:durableId="1290630780">
    <w:abstractNumId w:val="4"/>
  </w:num>
  <w:num w:numId="5" w16cid:durableId="422336336">
    <w:abstractNumId w:val="7"/>
  </w:num>
  <w:num w:numId="6" w16cid:durableId="211813604">
    <w:abstractNumId w:val="3"/>
  </w:num>
  <w:num w:numId="7" w16cid:durableId="469325636">
    <w:abstractNumId w:val="2"/>
  </w:num>
  <w:num w:numId="8" w16cid:durableId="460999003">
    <w:abstractNumId w:val="1"/>
  </w:num>
  <w:num w:numId="9" w16cid:durableId="1407074012">
    <w:abstractNumId w:val="0"/>
  </w:num>
  <w:num w:numId="10" w16cid:durableId="843864874">
    <w:abstractNumId w:val="9"/>
  </w:num>
  <w:num w:numId="11" w16cid:durableId="10321455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467"/>
    <w:rsid w:val="0015074B"/>
    <w:rsid w:val="0029639D"/>
    <w:rsid w:val="00326F90"/>
    <w:rsid w:val="0044178F"/>
    <w:rsid w:val="004E4A13"/>
    <w:rsid w:val="006A6211"/>
    <w:rsid w:val="008F4DB0"/>
    <w:rsid w:val="00AA1D8D"/>
    <w:rsid w:val="00AE4091"/>
    <w:rsid w:val="00B47730"/>
    <w:rsid w:val="00B975A6"/>
    <w:rsid w:val="00CB0664"/>
    <w:rsid w:val="00E42F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BEE98"/>
  <w14:defaultImageDpi w14:val="300"/>
  <w15:docId w15:val="{3FFA9D0C-5E48-4FF0-893F-4FB5844D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41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ramya vojjala</cp:lastModifiedBy>
  <cp:revision>6</cp:revision>
  <dcterms:created xsi:type="dcterms:W3CDTF">2013-12-23T23:15:00Z</dcterms:created>
  <dcterms:modified xsi:type="dcterms:W3CDTF">2025-08-07T07:03:00Z</dcterms:modified>
  <cp:category/>
</cp:coreProperties>
</file>